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1.For the given JSON iterate over all for loops(for,for in,for of,forEach)</w:t>
      </w:r>
    </w:p>
    <w:p>
      <w:pPr>
        <w:pStyle w:val="86"/>
        <w:bidi w:val="0"/>
        <w:rPr>
          <w:rFonts w:hint="default"/>
        </w:rPr>
      </w:pPr>
      <w:r>
        <w:rPr>
          <w:rFonts w:hint="default"/>
        </w:rPr>
        <w:t>Assuming you have the following JSON object:</w:t>
      </w:r>
    </w:p>
    <w:p>
      <w:pPr>
        <w:pStyle w:val="86"/>
        <w:bidi w:val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{</w:t>
      </w:r>
    </w:p>
    <w:p>
      <w:pPr>
        <w:pStyle w:val="86"/>
        <w:bidi w:val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"name": "John",</w:t>
      </w:r>
    </w:p>
    <w:p>
      <w:pPr>
        <w:pStyle w:val="86"/>
        <w:bidi w:val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"age": 30,</w:t>
      </w:r>
    </w:p>
    <w:p>
      <w:pPr>
        <w:pStyle w:val="86"/>
        <w:bidi w:val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"city": "New York"</w:t>
      </w:r>
    </w:p>
    <w:p>
      <w:pPr>
        <w:pStyle w:val="86"/>
        <w:bidi w:val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>
      <w:pPr>
        <w:pStyle w:val="86"/>
        <w:bidi w:val="0"/>
        <w:rPr>
          <w:rFonts w:hint="default"/>
        </w:rPr>
      </w:pPr>
      <w:r>
        <w:t xml:space="preserve">You can iterate over it using a </w:t>
      </w:r>
      <w:r>
        <w:rPr>
          <w:rFonts w:hint="default"/>
          <w:lang w:val="en-US"/>
        </w:rPr>
        <w:t>‘</w:t>
      </w:r>
      <w:r>
        <w:t>for</w:t>
      </w:r>
      <w:r>
        <w:rPr>
          <w:rFonts w:hint="default"/>
          <w:lang w:val="en-US"/>
        </w:rPr>
        <w:t>’</w:t>
      </w:r>
      <w:r>
        <w:rPr>
          <w:rFonts w:hint="default"/>
        </w:rPr>
        <w:t xml:space="preserve"> loop as follows:</w:t>
      </w:r>
    </w:p>
    <w:p>
      <w:pPr>
        <w:pStyle w:val="86"/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‘</w:t>
      </w:r>
      <w:r>
        <w:rPr>
          <w:rFonts w:hint="default"/>
          <w:sz w:val="28"/>
          <w:szCs w:val="28"/>
        </w:rPr>
        <w:t>f</w:t>
      </w:r>
      <w:r>
        <w:rPr>
          <w:rFonts w:hint="default"/>
          <w:sz w:val="28"/>
          <w:szCs w:val="28"/>
          <w:lang w:val="en-US"/>
        </w:rPr>
        <w:t>or’  Loop:</w:t>
      </w:r>
    </w:p>
    <w:p>
      <w:pPr>
        <w:pStyle w:val="86"/>
        <w:bidi w:val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const jsonObject = {</w:t>
      </w:r>
    </w:p>
    <w:p>
      <w:pPr>
        <w:pStyle w:val="86"/>
        <w:bidi w:val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"name": "John",</w:t>
      </w:r>
    </w:p>
    <w:p>
      <w:pPr>
        <w:pStyle w:val="86"/>
        <w:bidi w:val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"age": 30,</w:t>
      </w:r>
    </w:p>
    <w:p>
      <w:pPr>
        <w:pStyle w:val="86"/>
        <w:bidi w:val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"city": "New York"</w:t>
      </w:r>
    </w:p>
    <w:p>
      <w:pPr>
        <w:pStyle w:val="86"/>
        <w:bidi w:val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};</w:t>
      </w:r>
    </w:p>
    <w:p>
      <w:pPr>
        <w:pStyle w:val="86"/>
        <w:bidi w:val="0"/>
        <w:rPr>
          <w:rFonts w:hint="default"/>
          <w:sz w:val="20"/>
          <w:szCs w:val="20"/>
          <w:lang w:val="en-US"/>
        </w:rPr>
      </w:pPr>
    </w:p>
    <w:p>
      <w:pPr>
        <w:pStyle w:val="86"/>
        <w:bidi w:val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// Get an array of keys from the JSON object</w:t>
      </w:r>
    </w:p>
    <w:p>
      <w:pPr>
        <w:pStyle w:val="86"/>
        <w:bidi w:val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const keys = Object.keys(jsonObject);</w:t>
      </w:r>
    </w:p>
    <w:p>
      <w:pPr>
        <w:pStyle w:val="86"/>
        <w:bidi w:val="0"/>
        <w:rPr>
          <w:rFonts w:hint="default"/>
          <w:sz w:val="20"/>
          <w:szCs w:val="20"/>
          <w:lang w:val="en-US"/>
        </w:rPr>
      </w:pPr>
    </w:p>
    <w:p>
      <w:pPr>
        <w:pStyle w:val="86"/>
        <w:bidi w:val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for (let i = 0; i &lt; keys.length; i++) {</w:t>
      </w:r>
    </w:p>
    <w:p>
      <w:pPr>
        <w:pStyle w:val="86"/>
        <w:bidi w:val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const key = keys[i];</w:t>
      </w:r>
    </w:p>
    <w:p>
      <w:pPr>
        <w:pStyle w:val="86"/>
        <w:bidi w:val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const value = jsonObject[key];</w:t>
      </w:r>
    </w:p>
    <w:p>
      <w:pPr>
        <w:pStyle w:val="86"/>
        <w:bidi w:val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console.log(key, value);</w:t>
      </w:r>
    </w:p>
    <w:p>
      <w:pPr>
        <w:pStyle w:val="86"/>
        <w:bidi w:val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>
      <w:pPr>
        <w:pStyle w:val="86"/>
        <w:bidi w:val="0"/>
        <w:rPr>
          <w:rFonts w:hint="default"/>
          <w:sz w:val="20"/>
          <w:szCs w:val="20"/>
          <w:lang w:val="en-US"/>
        </w:rPr>
      </w:pPr>
    </w:p>
    <w:p>
      <w:pPr>
        <w:pStyle w:val="86"/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‘</w:t>
      </w:r>
      <w:r>
        <w:rPr>
          <w:rFonts w:hint="default"/>
          <w:sz w:val="28"/>
          <w:szCs w:val="28"/>
        </w:rPr>
        <w:t>f</w:t>
      </w:r>
      <w:r>
        <w:rPr>
          <w:rFonts w:hint="default"/>
          <w:sz w:val="28"/>
          <w:szCs w:val="28"/>
          <w:lang w:val="en-US"/>
        </w:rPr>
        <w:t>or…in’  Loop:</w:t>
      </w:r>
    </w:p>
    <w:p>
      <w:pPr>
        <w:pStyle w:val="86"/>
        <w:bidi w:val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const jsonObject = {</w:t>
      </w:r>
    </w:p>
    <w:p>
      <w:pPr>
        <w:pStyle w:val="86"/>
        <w:bidi w:val="0"/>
        <w:rPr>
          <w:rFonts w:hint="default"/>
          <w:sz w:val="32"/>
          <w:szCs w:val="32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"name": "John",</w:t>
      </w:r>
    </w:p>
    <w:p>
      <w:pPr>
        <w:pStyle w:val="86"/>
        <w:bidi w:val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"age": 30,</w:t>
      </w:r>
    </w:p>
    <w:p>
      <w:pPr>
        <w:pStyle w:val="86"/>
        <w:bidi w:val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"city": "New York"</w:t>
      </w:r>
    </w:p>
    <w:p>
      <w:pPr>
        <w:pStyle w:val="86"/>
        <w:bidi w:val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};</w:t>
      </w:r>
    </w:p>
    <w:p>
      <w:pPr>
        <w:pStyle w:val="86"/>
        <w:bidi w:val="0"/>
        <w:rPr>
          <w:rFonts w:hint="default"/>
          <w:sz w:val="20"/>
          <w:szCs w:val="20"/>
          <w:lang w:val="en-US"/>
        </w:rPr>
      </w:pPr>
    </w:p>
    <w:p>
      <w:pPr>
        <w:pStyle w:val="86"/>
        <w:bidi w:val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for (const key in jsonObject) {</w:t>
      </w:r>
    </w:p>
    <w:p>
      <w:pPr>
        <w:pStyle w:val="86"/>
        <w:bidi w:val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if (jsonObject.hasOwnProperty(key)) {</w:t>
      </w:r>
    </w:p>
    <w:p>
      <w:pPr>
        <w:pStyle w:val="86"/>
        <w:bidi w:val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const value = jsonObject[key];</w:t>
      </w:r>
    </w:p>
    <w:p>
      <w:pPr>
        <w:pStyle w:val="86"/>
        <w:bidi w:val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console.log(key, value);</w:t>
      </w:r>
    </w:p>
    <w:p>
      <w:pPr>
        <w:pStyle w:val="86"/>
        <w:bidi w:val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}</w:t>
      </w:r>
    </w:p>
    <w:p>
      <w:pPr>
        <w:pStyle w:val="86"/>
        <w:bidi w:val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>
      <w:pPr>
        <w:pStyle w:val="86"/>
        <w:bidi w:val="0"/>
        <w:rPr>
          <w:rFonts w:hint="default"/>
          <w:sz w:val="20"/>
          <w:szCs w:val="20"/>
          <w:lang w:val="en-US"/>
        </w:rPr>
      </w:pPr>
    </w:p>
    <w:p>
      <w:pPr>
        <w:pStyle w:val="86"/>
        <w:bidi w:val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>‘f</w:t>
      </w:r>
      <w:r>
        <w:rPr>
          <w:rFonts w:hint="default"/>
          <w:sz w:val="28"/>
          <w:szCs w:val="28"/>
          <w:lang w:val="en-US"/>
        </w:rPr>
        <w:t>or…of</w:t>
      </w:r>
      <w:r>
        <w:rPr>
          <w:rFonts w:hint="default"/>
          <w:sz w:val="28"/>
          <w:szCs w:val="28"/>
        </w:rPr>
        <w:t>’</w:t>
      </w:r>
      <w:r>
        <w:rPr>
          <w:rFonts w:hint="default"/>
          <w:sz w:val="28"/>
          <w:szCs w:val="28"/>
          <w:lang w:val="en-US"/>
        </w:rPr>
        <w:t xml:space="preserve">  Loop:</w:t>
      </w:r>
    </w:p>
    <w:p>
      <w:pPr>
        <w:pStyle w:val="86"/>
        <w:bidi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const jsonObject = {</w:t>
      </w:r>
    </w:p>
    <w:p>
      <w:pPr>
        <w:pStyle w:val="86"/>
        <w:bidi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"name": "John",</w:t>
      </w:r>
    </w:p>
    <w:p>
      <w:pPr>
        <w:pStyle w:val="86"/>
        <w:bidi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"age": 30,</w:t>
      </w:r>
    </w:p>
    <w:p>
      <w:pPr>
        <w:pStyle w:val="86"/>
        <w:bidi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"city": "New York"</w:t>
      </w:r>
    </w:p>
    <w:p>
      <w:pPr>
        <w:pStyle w:val="86"/>
        <w:bidi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};</w:t>
      </w:r>
    </w:p>
    <w:p>
      <w:pPr>
        <w:pStyle w:val="86"/>
        <w:bidi w:val="0"/>
        <w:rPr>
          <w:rFonts w:hint="default"/>
          <w:sz w:val="20"/>
          <w:szCs w:val="20"/>
        </w:rPr>
      </w:pPr>
    </w:p>
    <w:p>
      <w:pPr>
        <w:pStyle w:val="86"/>
        <w:bidi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// Convert the JSON object to an array of key-value pairs</w:t>
      </w:r>
    </w:p>
    <w:p>
      <w:pPr>
        <w:pStyle w:val="86"/>
        <w:bidi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const entries = Object.entries(jsonObject);</w:t>
      </w:r>
    </w:p>
    <w:p>
      <w:pPr>
        <w:pStyle w:val="86"/>
        <w:bidi w:val="0"/>
        <w:rPr>
          <w:rFonts w:hint="default"/>
          <w:sz w:val="20"/>
          <w:szCs w:val="20"/>
        </w:rPr>
      </w:pPr>
    </w:p>
    <w:p>
      <w:pPr>
        <w:pStyle w:val="86"/>
        <w:bidi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for (const [key, value] of entries) {</w:t>
      </w:r>
    </w:p>
    <w:p>
      <w:pPr>
        <w:pStyle w:val="86"/>
        <w:bidi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console.log(key, value);}</w:t>
      </w:r>
    </w:p>
    <w:p>
      <w:pPr>
        <w:pStyle w:val="86"/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‘forEach’  Loop</w:t>
      </w:r>
    </w:p>
    <w:p>
      <w:pPr>
        <w:pStyle w:val="86"/>
        <w:bidi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const jsonObject = {</w:t>
      </w:r>
    </w:p>
    <w:p>
      <w:pPr>
        <w:pStyle w:val="86"/>
        <w:bidi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"name": "John",</w:t>
      </w:r>
    </w:p>
    <w:p>
      <w:pPr>
        <w:pStyle w:val="86"/>
        <w:bidi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"age": 30,</w:t>
      </w:r>
    </w:p>
    <w:p>
      <w:pPr>
        <w:pStyle w:val="86"/>
        <w:bidi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"city": "New York"</w:t>
      </w:r>
    </w:p>
    <w:p>
      <w:pPr>
        <w:pStyle w:val="86"/>
        <w:bidi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};</w:t>
      </w:r>
    </w:p>
    <w:p>
      <w:pPr>
        <w:pStyle w:val="86"/>
        <w:bidi w:val="0"/>
        <w:rPr>
          <w:rFonts w:hint="default"/>
          <w:sz w:val="20"/>
          <w:szCs w:val="20"/>
        </w:rPr>
      </w:pPr>
    </w:p>
    <w:p>
      <w:pPr>
        <w:pStyle w:val="86"/>
        <w:bidi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// Convert the JSON object to an array of key-value pairs</w:t>
      </w:r>
    </w:p>
    <w:p>
      <w:pPr>
        <w:pStyle w:val="86"/>
        <w:bidi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const entries = Object.entries(jsonObject);</w:t>
      </w:r>
    </w:p>
    <w:p>
      <w:pPr>
        <w:pStyle w:val="86"/>
        <w:bidi w:val="0"/>
        <w:rPr>
          <w:rFonts w:hint="default"/>
          <w:sz w:val="20"/>
          <w:szCs w:val="20"/>
        </w:rPr>
      </w:pPr>
    </w:p>
    <w:p>
      <w:pPr>
        <w:pStyle w:val="86"/>
        <w:bidi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entries.forEach(([key, value]) =&gt; {</w:t>
      </w:r>
    </w:p>
    <w:p>
      <w:pPr>
        <w:pStyle w:val="86"/>
        <w:bidi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 console.log(key, value);</w:t>
      </w:r>
    </w:p>
    <w:p>
      <w:pPr>
        <w:pStyle w:val="86"/>
        <w:bidi w:val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});</w:t>
      </w:r>
    </w:p>
    <w:p>
      <w:pPr>
        <w:pStyle w:val="86"/>
        <w:bidi w:val="0"/>
        <w:rPr>
          <w:rFonts w:hint="default"/>
          <w:sz w:val="20"/>
          <w:szCs w:val="20"/>
        </w:rPr>
      </w:pPr>
    </w:p>
    <w:p>
      <w:pPr>
        <w:pStyle w:val="86"/>
        <w:bidi w:val="0"/>
        <w:rPr>
          <w:rFonts w:hint="default"/>
          <w:sz w:val="20"/>
          <w:szCs w:val="20"/>
        </w:rPr>
      </w:pPr>
    </w:p>
    <w:p>
      <w:pPr>
        <w:numPr>
          <w:ilvl w:val="0"/>
          <w:numId w:val="1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your own resume data in JSON format</w:t>
      </w:r>
    </w:p>
    <w:p>
      <w:pPr>
        <w:numPr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//solution</w:t>
      </w:r>
    </w:p>
    <w:p>
      <w:pPr>
        <w:numPr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var resume={</w:t>
      </w:r>
    </w:p>
    <w:p>
      <w:pPr>
        <w:numPr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name:”Devika.s”,</w:t>
      </w:r>
    </w:p>
    <w:p>
      <w:pPr>
        <w:numPr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Email:”devikaseelam25@gmail.com”,</w:t>
      </w:r>
    </w:p>
    <w:p>
      <w:pPr>
        <w:numPr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contactNo:7386701290,</w:t>
      </w:r>
    </w:p>
    <w:p>
      <w:pPr>
        <w:numPr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address:”Pidathapolur,muthukur,nellore(dist.)”,</w:t>
      </w:r>
    </w:p>
    <w:p>
      <w:pPr>
        <w:numPr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education:”Audisankara(Computer Science Engineering)”,</w:t>
      </w:r>
    </w:p>
    <w:p>
      <w:pPr>
        <w:numPr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technicalSkills:[“MS Office”],</w:t>
      </w:r>
    </w:p>
    <w:p>
      <w:pPr>
        <w:numPr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project:”Person Identification using Ear Biometric’,</w:t>
      </w:r>
    </w:p>
    <w:p>
      <w:pPr>
        <w:numPr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activities:”Participated in the Science and Technology FEST as a Team Lead &amp; many college FESTs”,</w:t>
      </w:r>
    </w:p>
    <w:p>
      <w:pPr>
        <w:numPr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interests:[“desinging”,”software”],</w:t>
      </w:r>
      <w:bookmarkStart w:id="0" w:name="_GoBack"/>
      <w:bookmarkEnd w:id="0"/>
    </w:p>
    <w:p>
      <w:pPr>
        <w:numPr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personalStrength:[“active listener”,“time management”,”responsibility”],</w:t>
      </w:r>
    </w:p>
    <w:p>
      <w:pPr>
        <w:numPr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personal_details:{</w:t>
      </w:r>
    </w:p>
    <w:p>
      <w:pPr>
        <w:numPr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DOB:”18/12/2001”,</w:t>
      </w:r>
    </w:p>
    <w:p>
      <w:pPr>
        <w:numPr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maritalStatus:”single”</w:t>
      </w:r>
    </w:p>
    <w:p>
      <w:pPr>
        <w:numPr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nationality:”indian”,</w:t>
      </w:r>
    </w:p>
    <w:p>
      <w:pPr>
        <w:numPr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knownLanguages:[“english”,”telugu”],</w:t>
      </w:r>
    </w:p>
    <w:p>
      <w:pPr>
        <w:numPr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     hobbies:[“Good with books”,”Listening music”,”Dancing”],</w:t>
      </w:r>
    </w:p>
    <w:p>
      <w:pPr>
        <w:numPr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</w:t>
      </w:r>
    </w:p>
    <w:p>
      <w:pPr>
        <w:numPr>
          <w:numId w:val="0"/>
        </w:numPr>
        <w:rPr>
          <w:rFonts w:hint="default"/>
          <w:sz w:val="20"/>
          <w:szCs w:val="20"/>
          <w:lang w:val="en-US"/>
        </w:rPr>
      </w:pPr>
    </w:p>
    <w:p>
      <w:pPr>
        <w:numPr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};</w:t>
      </w:r>
    </w:p>
    <w:p>
      <w:pPr>
        <w:numPr>
          <w:numId w:val="0"/>
        </w:num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console.log(resume);</w:t>
      </w:r>
    </w:p>
    <w:p>
      <w:pPr>
        <w:numPr>
          <w:ilvl w:val="0"/>
          <w:numId w:val="12"/>
        </w:numPr>
        <w:rPr>
          <w:rFonts w:hint="default"/>
          <w:sz w:val="32"/>
          <w:szCs w:val="32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sz w:val="32"/>
          <w:szCs w:val="32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sz w:val="32"/>
          <w:szCs w:val="32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60" w:lineRule="auto"/>
      </w:pPr>
      <w:r>
        <w:separator/>
      </w:r>
    </w:p>
  </w:footnote>
  <w:footnote w:type="continuationSeparator" w:id="1">
    <w:p>
      <w:pPr>
        <w:spacing w:line="2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9B93EF"/>
    <w:multiLevelType w:val="singleLevel"/>
    <w:tmpl w:val="D99B93EF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1B84C6B2"/>
    <w:multiLevelType w:val="singleLevel"/>
    <w:tmpl w:val="1B84C6B2"/>
    <w:lvl w:ilvl="0" w:tentative="0">
      <w:start w:val="1"/>
      <w:numFmt w:val="decimal"/>
      <w:suff w:val="space"/>
      <w:lvlText w:val="%1."/>
      <w:lvlJc w:val="left"/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1D0F0D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BE97059"/>
    <w:rsid w:val="471D0F0D"/>
    <w:rsid w:val="69D3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60" w:lineRule="auto"/>
      <w:jc w:val="both"/>
    </w:pPr>
    <w:rPr>
      <w:rFonts w:eastAsia="+Body" w:asciiTheme="minorHAnsi" w:hAnsiTheme="minorHAnsi" w:cstheme="minorBidi"/>
      <w:b/>
      <w:bCs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 w:val="0"/>
      <w:bCs w:val="0"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 w:val="0"/>
      <w:bCs w:val="0"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 w:val="0"/>
      <w:bCs w:val="0"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 w:val="0"/>
      <w:bCs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 w:val="0"/>
      <w:bCs w:val="0"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 w:val="0"/>
      <w:bCs w:val="0"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 w:val="0"/>
      <w:bCs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 w:val="0"/>
      <w:bCs w:val="0"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 w:val="0"/>
      <w:bCs w:val="0"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 w:val="0"/>
      <w:bCs w:val="0"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 w:val="0"/>
      <w:bCs w:val="0"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2023-09-30T14:47:00Z</dcterms:created>
  <dc:creator>Devika Seelam</dc:creator>
  <cp:lastModifiedBy>Devika Seelam</cp:lastModifiedBy>
  <dcterms:modified xsi:type="dcterms:W3CDTF">2023-10-01T11:45:48Z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74919F5FC3D4419CAAEE82C3B5D4B23A</vt:lpwstr>
  </property>
</Properties>
</file>